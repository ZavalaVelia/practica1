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24C7" w14:textId="77777777" w:rsidR="003F3452" w:rsidRPr="009F11AA" w:rsidRDefault="00551FFD" w:rsidP="009F11AA">
      <w:pPr>
        <w:pStyle w:val="Ttulo"/>
        <w:jc w:val="both"/>
        <w:rPr>
          <w:b/>
          <w:bCs/>
          <w:sz w:val="32"/>
          <w:szCs w:val="32"/>
        </w:rPr>
      </w:pPr>
      <w:r w:rsidRPr="009F11AA">
        <w:rPr>
          <w:b/>
          <w:bCs/>
          <w:sz w:val="32"/>
          <w:szCs w:val="32"/>
        </w:rPr>
        <w:t>Práctica 1: Uso de Arreglos Bidimensionales</w:t>
      </w:r>
    </w:p>
    <w:p w14:paraId="00D1B62C" w14:textId="77777777" w:rsidR="003F3452" w:rsidRPr="009F11AA" w:rsidRDefault="00551FFD" w:rsidP="009F11AA">
      <w:pPr>
        <w:pStyle w:val="Ttulo1"/>
        <w:rPr>
          <w:rFonts w:ascii="Arial" w:hAnsi="Arial" w:cs="Arial"/>
          <w:sz w:val="24"/>
          <w:szCs w:val="24"/>
        </w:rPr>
      </w:pPr>
      <w:r w:rsidRPr="009F11AA">
        <w:rPr>
          <w:rFonts w:ascii="Arial" w:hAnsi="Arial" w:cs="Arial"/>
          <w:sz w:val="24"/>
          <w:szCs w:val="24"/>
        </w:rPr>
        <w:t>Introducción</w:t>
      </w:r>
    </w:p>
    <w:p w14:paraId="08465B3A" w14:textId="77777777" w:rsidR="003F3452" w:rsidRPr="009F11AA" w:rsidRDefault="00551FFD" w:rsidP="009F11AA">
      <w:pPr>
        <w:rPr>
          <w:rFonts w:ascii="Arial" w:hAnsi="Arial" w:cs="Arial"/>
          <w:sz w:val="24"/>
          <w:szCs w:val="24"/>
        </w:rPr>
      </w:pPr>
      <w:r w:rsidRPr="009F11AA">
        <w:rPr>
          <w:rFonts w:ascii="Arial" w:hAnsi="Arial" w:cs="Arial"/>
          <w:sz w:val="24"/>
          <w:szCs w:val="24"/>
        </w:rPr>
        <w:t xml:space="preserve">El objetivo de esta práctica es implementar un programa en C++ que maneje un arreglo bidimensional n x n (con n ≤ 10), lo llene con valores aleatorios del 1 al 100, muestre la matriz, calcule la </w:t>
      </w:r>
      <w:r w:rsidRPr="009F11AA">
        <w:rPr>
          <w:rFonts w:ascii="Arial" w:hAnsi="Arial" w:cs="Arial"/>
          <w:sz w:val="24"/>
          <w:szCs w:val="24"/>
        </w:rPr>
        <w:t>suma total de todos los elementos, cuente la cantidad de números pares, impares y divisibles entre 7, y finalmente obtenga y muestre la matriz transpuesta.</w:t>
      </w:r>
    </w:p>
    <w:p w14:paraId="0E267E1E" w14:textId="35A917CE" w:rsidR="003F3452" w:rsidRDefault="00551FFD" w:rsidP="009F11AA">
      <w:pPr>
        <w:pStyle w:val="Ttulo1"/>
        <w:rPr>
          <w:rFonts w:ascii="Arial" w:hAnsi="Arial" w:cs="Arial"/>
          <w:sz w:val="24"/>
          <w:szCs w:val="24"/>
        </w:rPr>
      </w:pPr>
      <w:r w:rsidRPr="009F11AA">
        <w:rPr>
          <w:rFonts w:ascii="Arial" w:hAnsi="Arial" w:cs="Arial"/>
          <w:sz w:val="24"/>
          <w:szCs w:val="24"/>
        </w:rPr>
        <w:t>Desarrollo</w:t>
      </w:r>
    </w:p>
    <w:p w14:paraId="3302F854" w14:textId="5C646BF8" w:rsidR="000A3A2B" w:rsidRDefault="000A3A2B" w:rsidP="000A3A2B"/>
    <w:p w14:paraId="138EE855" w14:textId="5D3BBC18" w:rsidR="000A3A2B" w:rsidRPr="000A3A2B" w:rsidRDefault="000A3A2B" w:rsidP="000A3A2B">
      <w:pPr>
        <w:rPr>
          <w:rFonts w:ascii="Arial" w:hAnsi="Arial" w:cs="Arial"/>
          <w:b/>
          <w:bCs/>
          <w:sz w:val="24"/>
          <w:szCs w:val="24"/>
        </w:rPr>
      </w:pPr>
      <w:r w:rsidRPr="000A3A2B">
        <w:rPr>
          <w:rFonts w:ascii="Arial" w:hAnsi="Arial" w:cs="Arial"/>
          <w:b/>
          <w:bCs/>
          <w:sz w:val="24"/>
          <w:szCs w:val="24"/>
        </w:rPr>
        <w:t>Análisis del problema.</w:t>
      </w:r>
    </w:p>
    <w:p w14:paraId="59458BFF" w14:textId="2673C1DD" w:rsidR="000A3A2B" w:rsidRDefault="000A3A2B" w:rsidP="000A3A2B">
      <w:pPr>
        <w:rPr>
          <w:rFonts w:ascii="Arial" w:hAnsi="Arial" w:cs="Arial"/>
          <w:sz w:val="24"/>
          <w:szCs w:val="24"/>
        </w:rPr>
      </w:pPr>
      <w:r w:rsidRPr="000A3A2B">
        <w:rPr>
          <w:rFonts w:ascii="Arial" w:hAnsi="Arial" w:cs="Arial"/>
          <w:sz w:val="24"/>
          <w:szCs w:val="24"/>
        </w:rPr>
        <w:t>El problema consiste en manipular una matriz cuadrada de tamaño n x n donde n es definido por el usuario (1 ≤ n ≤ 10). Se deben cumplir los siguientes requisitos:</w:t>
      </w:r>
      <w:r w:rsidRPr="000A3A2B">
        <w:rPr>
          <w:rFonts w:ascii="Arial" w:hAnsi="Arial" w:cs="Arial"/>
          <w:sz w:val="24"/>
          <w:szCs w:val="24"/>
        </w:rPr>
        <w:br/>
        <w:t>- Llenar la matriz con valores enteros aleatorios entre 1 y 100.</w:t>
      </w:r>
      <w:r w:rsidRPr="000A3A2B">
        <w:rPr>
          <w:rFonts w:ascii="Arial" w:hAnsi="Arial" w:cs="Arial"/>
          <w:sz w:val="24"/>
          <w:szCs w:val="24"/>
        </w:rPr>
        <w:br/>
        <w:t>- Mostrar la matriz en pantalla.</w:t>
      </w:r>
      <w:r w:rsidRPr="000A3A2B">
        <w:rPr>
          <w:rFonts w:ascii="Arial" w:hAnsi="Arial" w:cs="Arial"/>
          <w:sz w:val="24"/>
          <w:szCs w:val="24"/>
        </w:rPr>
        <w:br/>
        <w:t>- Calcular la suma de todos los elementos.</w:t>
      </w:r>
      <w:r w:rsidRPr="000A3A2B">
        <w:rPr>
          <w:rFonts w:ascii="Arial" w:hAnsi="Arial" w:cs="Arial"/>
          <w:sz w:val="24"/>
          <w:szCs w:val="24"/>
        </w:rPr>
        <w:br/>
        <w:t>- Contar la cantidad de elementos pares, impares y divisibles entre 7.</w:t>
      </w:r>
      <w:r w:rsidRPr="000A3A2B">
        <w:rPr>
          <w:rFonts w:ascii="Arial" w:hAnsi="Arial" w:cs="Arial"/>
          <w:sz w:val="24"/>
          <w:szCs w:val="24"/>
        </w:rPr>
        <w:br/>
        <w:t>- Generar y mostrar la matriz transpuesta.</w:t>
      </w:r>
    </w:p>
    <w:p w14:paraId="41E10E9B" w14:textId="271FC94C" w:rsidR="000A3A2B" w:rsidRPr="000A3A2B" w:rsidRDefault="000A3A2B" w:rsidP="000A3A2B">
      <w:pPr>
        <w:rPr>
          <w:rFonts w:ascii="Arial" w:hAnsi="Arial" w:cs="Arial"/>
          <w:sz w:val="24"/>
          <w:szCs w:val="24"/>
        </w:rPr>
      </w:pPr>
      <w:r w:rsidRPr="000A3A2B">
        <w:rPr>
          <w:rFonts w:ascii="Arial" w:hAnsi="Arial" w:cs="Arial"/>
          <w:b/>
          <w:bCs/>
          <w:sz w:val="24"/>
          <w:szCs w:val="24"/>
        </w:rPr>
        <w:t>Solución propuesta</w:t>
      </w:r>
      <w:r>
        <w:rPr>
          <w:rFonts w:ascii="Arial" w:hAnsi="Arial" w:cs="Arial"/>
          <w:sz w:val="24"/>
          <w:szCs w:val="24"/>
        </w:rPr>
        <w:t>.</w:t>
      </w:r>
    </w:p>
    <w:p w14:paraId="5C18988A" w14:textId="77777777" w:rsidR="000A3A2B" w:rsidRPr="000A3A2B" w:rsidRDefault="000A3A2B" w:rsidP="000A3A2B">
      <w:pPr>
        <w:rPr>
          <w:rFonts w:ascii="Arial" w:hAnsi="Arial" w:cs="Arial"/>
          <w:sz w:val="24"/>
          <w:szCs w:val="24"/>
        </w:rPr>
      </w:pPr>
      <w:r w:rsidRPr="000A3A2B">
        <w:rPr>
          <w:rFonts w:ascii="Arial" w:hAnsi="Arial" w:cs="Arial"/>
          <w:sz w:val="24"/>
          <w:szCs w:val="24"/>
        </w:rPr>
        <w:t>Para cumplir con los requerimientos, el programa se modularizó en funciones:</w:t>
      </w:r>
      <w:r w:rsidRPr="000A3A2B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proofErr w:type="gramStart"/>
      <w:r w:rsidRPr="000A3A2B">
        <w:rPr>
          <w:rFonts w:ascii="Arial" w:hAnsi="Arial" w:cs="Arial"/>
          <w:sz w:val="24"/>
          <w:szCs w:val="24"/>
        </w:rPr>
        <w:t>llenarRandom</w:t>
      </w:r>
      <w:proofErr w:type="spellEnd"/>
      <w:r w:rsidRPr="000A3A2B">
        <w:rPr>
          <w:rFonts w:ascii="Arial" w:hAnsi="Arial" w:cs="Arial"/>
          <w:sz w:val="24"/>
          <w:szCs w:val="24"/>
        </w:rPr>
        <w:t>(</w:t>
      </w:r>
      <w:proofErr w:type="gramEnd"/>
      <w:r w:rsidRPr="000A3A2B">
        <w:rPr>
          <w:rFonts w:ascii="Arial" w:hAnsi="Arial" w:cs="Arial"/>
          <w:sz w:val="24"/>
          <w:szCs w:val="24"/>
        </w:rPr>
        <w:t>): llena la matriz con números aleatorios.</w:t>
      </w:r>
      <w:r w:rsidRPr="000A3A2B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0A3A2B">
        <w:rPr>
          <w:rFonts w:ascii="Arial" w:hAnsi="Arial" w:cs="Arial"/>
          <w:sz w:val="24"/>
          <w:szCs w:val="24"/>
        </w:rPr>
        <w:t>mostrarMatriz</w:t>
      </w:r>
      <w:proofErr w:type="spellEnd"/>
      <w:r w:rsidRPr="000A3A2B">
        <w:rPr>
          <w:rFonts w:ascii="Arial" w:hAnsi="Arial" w:cs="Arial"/>
          <w:sz w:val="24"/>
          <w:szCs w:val="24"/>
        </w:rPr>
        <w:t>(): despliega la matriz alineada en pantalla.</w:t>
      </w:r>
      <w:r w:rsidRPr="000A3A2B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0A3A2B">
        <w:rPr>
          <w:rFonts w:ascii="Arial" w:hAnsi="Arial" w:cs="Arial"/>
          <w:sz w:val="24"/>
          <w:szCs w:val="24"/>
        </w:rPr>
        <w:t>sumarElementos</w:t>
      </w:r>
      <w:proofErr w:type="spellEnd"/>
      <w:r w:rsidRPr="000A3A2B">
        <w:rPr>
          <w:rFonts w:ascii="Arial" w:hAnsi="Arial" w:cs="Arial"/>
          <w:sz w:val="24"/>
          <w:szCs w:val="24"/>
        </w:rPr>
        <w:t>(): suma todos los valores.</w:t>
      </w:r>
      <w:r w:rsidRPr="000A3A2B">
        <w:rPr>
          <w:rFonts w:ascii="Arial" w:hAnsi="Arial" w:cs="Arial"/>
          <w:sz w:val="24"/>
          <w:szCs w:val="24"/>
        </w:rPr>
        <w:br/>
        <w:t>- contarParImparDiv7(): cuenta pares, impares y divisibles entre 7.</w:t>
      </w:r>
      <w:r w:rsidRPr="000A3A2B">
        <w:rPr>
          <w:rFonts w:ascii="Arial" w:hAnsi="Arial" w:cs="Arial"/>
          <w:sz w:val="24"/>
          <w:szCs w:val="24"/>
        </w:rPr>
        <w:br/>
        <w:t>- trasponer(): genera la transpuesta.</w:t>
      </w:r>
      <w:r w:rsidRPr="000A3A2B">
        <w:rPr>
          <w:rFonts w:ascii="Arial" w:hAnsi="Arial" w:cs="Arial"/>
          <w:sz w:val="24"/>
          <w:szCs w:val="24"/>
        </w:rPr>
        <w:br/>
        <w:t>El programa principal solicita el valor de n, valida su rango y ejecuta las funciones.</w:t>
      </w:r>
    </w:p>
    <w:p w14:paraId="05493088" w14:textId="77777777" w:rsidR="003F3452" w:rsidRPr="009F11AA" w:rsidRDefault="00551FFD" w:rsidP="009F11AA">
      <w:pPr>
        <w:pStyle w:val="Ttulo1"/>
        <w:rPr>
          <w:rFonts w:ascii="Arial" w:hAnsi="Arial" w:cs="Arial"/>
          <w:sz w:val="24"/>
          <w:szCs w:val="24"/>
        </w:rPr>
      </w:pPr>
      <w:r w:rsidRPr="009F11AA">
        <w:rPr>
          <w:rFonts w:ascii="Arial" w:hAnsi="Arial" w:cs="Arial"/>
          <w:sz w:val="24"/>
          <w:szCs w:val="24"/>
        </w:rPr>
        <w:t>Código Fuente</w:t>
      </w:r>
    </w:p>
    <w:p w14:paraId="63D7882D" w14:textId="72BC6EE7" w:rsidR="003F3452" w:rsidRDefault="00551FFD" w:rsidP="009F11AA">
      <w:pPr>
        <w:rPr>
          <w:rFonts w:ascii="Arial" w:hAnsi="Arial" w:cs="Arial"/>
          <w:sz w:val="24"/>
          <w:szCs w:val="24"/>
        </w:rPr>
      </w:pPr>
      <w:r w:rsidRPr="009F11AA">
        <w:rPr>
          <w:rFonts w:ascii="Arial" w:hAnsi="Arial" w:cs="Arial"/>
          <w:sz w:val="24"/>
          <w:szCs w:val="24"/>
        </w:rPr>
        <w:t>#include &lt;iostream&gt;</w:t>
      </w:r>
      <w:r w:rsidRPr="009F11AA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9F11AA">
        <w:rPr>
          <w:rFonts w:ascii="Arial" w:hAnsi="Arial" w:cs="Arial"/>
          <w:sz w:val="24"/>
          <w:szCs w:val="24"/>
        </w:rPr>
        <w:t>cstdlib</w:t>
      </w:r>
      <w:proofErr w:type="spellEnd"/>
      <w:r w:rsidRPr="009F11AA">
        <w:rPr>
          <w:rFonts w:ascii="Arial" w:hAnsi="Arial" w:cs="Arial"/>
          <w:sz w:val="24"/>
          <w:szCs w:val="24"/>
        </w:rPr>
        <w:t>&gt;</w:t>
      </w:r>
      <w:r w:rsidRPr="009F11AA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9F11AA">
        <w:rPr>
          <w:rFonts w:ascii="Arial" w:hAnsi="Arial" w:cs="Arial"/>
          <w:sz w:val="24"/>
          <w:szCs w:val="24"/>
        </w:rPr>
        <w:t>ctime</w:t>
      </w:r>
      <w:proofErr w:type="spellEnd"/>
      <w:r w:rsidRPr="009F11AA">
        <w:rPr>
          <w:rFonts w:ascii="Arial" w:hAnsi="Arial" w:cs="Arial"/>
          <w:sz w:val="24"/>
          <w:szCs w:val="24"/>
        </w:rPr>
        <w:t>&gt;</w:t>
      </w:r>
      <w:r w:rsidRPr="009F11AA">
        <w:rPr>
          <w:rFonts w:ascii="Arial" w:hAnsi="Arial" w:cs="Arial"/>
          <w:sz w:val="24"/>
          <w:szCs w:val="24"/>
        </w:rPr>
        <w:br/>
        <w:t>#include &lt;</w:t>
      </w:r>
      <w:proofErr w:type="spellStart"/>
      <w:r w:rsidRPr="009F11AA">
        <w:rPr>
          <w:rFonts w:ascii="Arial" w:hAnsi="Arial" w:cs="Arial"/>
          <w:sz w:val="24"/>
          <w:szCs w:val="24"/>
        </w:rPr>
        <w:t>iomanip</w:t>
      </w:r>
      <w:proofErr w:type="spellEnd"/>
      <w:r w:rsidRPr="009F11AA">
        <w:rPr>
          <w:rFonts w:ascii="Arial" w:hAnsi="Arial" w:cs="Arial"/>
          <w:sz w:val="24"/>
          <w:szCs w:val="24"/>
        </w:rPr>
        <w:t>&gt;</w:t>
      </w:r>
      <w:r w:rsidRPr="009F11AA">
        <w:rPr>
          <w:rFonts w:ascii="Arial" w:hAnsi="Arial" w:cs="Arial"/>
          <w:sz w:val="24"/>
          <w:szCs w:val="24"/>
        </w:rPr>
        <w:br/>
      </w:r>
      <w:proofErr w:type="spellStart"/>
      <w:r w:rsidRPr="009F11AA">
        <w:rPr>
          <w:rFonts w:ascii="Arial" w:hAnsi="Arial" w:cs="Arial"/>
          <w:sz w:val="24"/>
          <w:szCs w:val="24"/>
        </w:rPr>
        <w:t>using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namespace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std</w:t>
      </w:r>
      <w:proofErr w:type="spellEnd"/>
      <w:r w:rsidRPr="009F11AA">
        <w:rPr>
          <w:rFonts w:ascii="Arial" w:hAnsi="Arial" w:cs="Arial"/>
          <w:sz w:val="24"/>
          <w:szCs w:val="24"/>
        </w:rPr>
        <w:t>;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lastRenderedPageBreak/>
        <w:br/>
      </w:r>
      <w:proofErr w:type="spellStart"/>
      <w:r w:rsidRPr="009F11AA">
        <w:rPr>
          <w:rFonts w:ascii="Arial" w:hAnsi="Arial" w:cs="Arial"/>
          <w:sz w:val="24"/>
          <w:szCs w:val="24"/>
        </w:rPr>
        <w:t>const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MAX = 10;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</w:r>
      <w:proofErr w:type="spellStart"/>
      <w:r w:rsidRPr="009F11AA">
        <w:rPr>
          <w:rFonts w:ascii="Arial" w:hAnsi="Arial" w:cs="Arial"/>
          <w:sz w:val="24"/>
          <w:szCs w:val="24"/>
        </w:rPr>
        <w:t>void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llenarRandom</w:t>
      </w:r>
      <w:proofErr w:type="spellEnd"/>
      <w:r w:rsidRPr="009F11AA">
        <w:rPr>
          <w:rFonts w:ascii="Arial" w:hAnsi="Arial" w:cs="Arial"/>
          <w:sz w:val="24"/>
          <w:szCs w:val="24"/>
        </w:rPr>
        <w:t>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a[][MAX],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n) {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i = 0; i &lt; n; ++i)</w:t>
      </w:r>
      <w:r w:rsidRPr="009F11AA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j = 0; j &lt; n; </w:t>
      </w:r>
      <w:r w:rsidRPr="009F11AA">
        <w:rPr>
          <w:rFonts w:ascii="Arial" w:hAnsi="Arial" w:cs="Arial"/>
          <w:sz w:val="24"/>
          <w:szCs w:val="24"/>
        </w:rPr>
        <w:t>++j)</w:t>
      </w:r>
      <w:r w:rsidRPr="009F11AA">
        <w:rPr>
          <w:rFonts w:ascii="Arial" w:hAnsi="Arial" w:cs="Arial"/>
          <w:sz w:val="24"/>
          <w:szCs w:val="24"/>
        </w:rPr>
        <w:br/>
        <w:t xml:space="preserve">            a[i][j] = rand() % 100 + 1;</w:t>
      </w:r>
      <w:r w:rsidRPr="009F11AA">
        <w:rPr>
          <w:rFonts w:ascii="Arial" w:hAnsi="Arial" w:cs="Arial"/>
          <w:sz w:val="24"/>
          <w:szCs w:val="24"/>
        </w:rPr>
        <w:br/>
        <w:t>}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</w:r>
      <w:proofErr w:type="spellStart"/>
      <w:r w:rsidRPr="009F11AA">
        <w:rPr>
          <w:rFonts w:ascii="Arial" w:hAnsi="Arial" w:cs="Arial"/>
          <w:sz w:val="24"/>
          <w:szCs w:val="24"/>
        </w:rPr>
        <w:t>void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mostrarMatriz</w:t>
      </w:r>
      <w:proofErr w:type="spellEnd"/>
      <w:r w:rsidRPr="009F11AA">
        <w:rPr>
          <w:rFonts w:ascii="Arial" w:hAnsi="Arial" w:cs="Arial"/>
          <w:sz w:val="24"/>
          <w:szCs w:val="24"/>
        </w:rPr>
        <w:t>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a[][MAX],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n) {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i = 0; i &lt; n; ++i) {</w:t>
      </w:r>
      <w:r w:rsidRPr="009F11AA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j = 0; j &lt; n; ++j)</w:t>
      </w:r>
      <w:r w:rsidRPr="009F11AA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9F11AA">
        <w:rPr>
          <w:rFonts w:ascii="Arial" w:hAnsi="Arial" w:cs="Arial"/>
          <w:sz w:val="24"/>
          <w:szCs w:val="24"/>
        </w:rPr>
        <w:t>setw</w:t>
      </w:r>
      <w:proofErr w:type="spellEnd"/>
      <w:r w:rsidRPr="009F11AA">
        <w:rPr>
          <w:rFonts w:ascii="Arial" w:hAnsi="Arial" w:cs="Arial"/>
          <w:sz w:val="24"/>
          <w:szCs w:val="24"/>
        </w:rPr>
        <w:t>(4) &lt;&lt; a[i][j];</w:t>
      </w:r>
      <w:r w:rsidRPr="009F11AA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'\n';</w:t>
      </w:r>
      <w:r w:rsidRPr="009F11AA">
        <w:rPr>
          <w:rFonts w:ascii="Arial" w:hAnsi="Arial" w:cs="Arial"/>
          <w:sz w:val="24"/>
          <w:szCs w:val="24"/>
        </w:rPr>
        <w:br/>
        <w:t xml:space="preserve">    }</w:t>
      </w:r>
      <w:r w:rsidRPr="009F11AA">
        <w:rPr>
          <w:rFonts w:ascii="Arial" w:hAnsi="Arial" w:cs="Arial"/>
          <w:sz w:val="24"/>
          <w:szCs w:val="24"/>
        </w:rPr>
        <w:br/>
        <w:t>}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sumarElementos</w:t>
      </w:r>
      <w:proofErr w:type="spellEnd"/>
      <w:r w:rsidRPr="009F11AA">
        <w:rPr>
          <w:rFonts w:ascii="Arial" w:hAnsi="Arial" w:cs="Arial"/>
          <w:sz w:val="24"/>
          <w:szCs w:val="24"/>
        </w:rPr>
        <w:t>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a[</w:t>
      </w:r>
      <w:r w:rsidRPr="009F11AA">
        <w:rPr>
          <w:rFonts w:ascii="Arial" w:hAnsi="Arial" w:cs="Arial"/>
          <w:sz w:val="24"/>
          <w:szCs w:val="24"/>
        </w:rPr>
        <w:t xml:space="preserve">][MAX],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n) {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suma = 0;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i = 0; i &lt; n; ++i)</w:t>
      </w:r>
      <w:r w:rsidRPr="009F11AA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j = 0; j &lt; n; ++j)</w:t>
      </w:r>
      <w:r w:rsidRPr="009F11AA">
        <w:rPr>
          <w:rFonts w:ascii="Arial" w:hAnsi="Arial" w:cs="Arial"/>
          <w:sz w:val="24"/>
          <w:szCs w:val="24"/>
        </w:rPr>
        <w:br/>
        <w:t xml:space="preserve">            suma += a[i][j];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return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suma;</w:t>
      </w:r>
      <w:r w:rsidRPr="009F11AA">
        <w:rPr>
          <w:rFonts w:ascii="Arial" w:hAnsi="Arial" w:cs="Arial"/>
          <w:sz w:val="24"/>
          <w:szCs w:val="24"/>
        </w:rPr>
        <w:br/>
        <w:t>}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</w:r>
      <w:proofErr w:type="spellStart"/>
      <w:r w:rsidRPr="009F11AA">
        <w:rPr>
          <w:rFonts w:ascii="Arial" w:hAnsi="Arial" w:cs="Arial"/>
          <w:sz w:val="24"/>
          <w:szCs w:val="24"/>
        </w:rPr>
        <w:t>void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contarParImparDiv7(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a[][MAX],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n,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&amp;pares,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&amp;impares,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&amp;div7) {</w:t>
      </w:r>
      <w:r w:rsidRPr="009F11AA">
        <w:rPr>
          <w:rFonts w:ascii="Arial" w:hAnsi="Arial" w:cs="Arial"/>
          <w:sz w:val="24"/>
          <w:szCs w:val="24"/>
        </w:rPr>
        <w:br/>
        <w:t xml:space="preserve">    pares = impares </w:t>
      </w:r>
      <w:r w:rsidRPr="009F11AA">
        <w:rPr>
          <w:rFonts w:ascii="Arial" w:hAnsi="Arial" w:cs="Arial"/>
          <w:sz w:val="24"/>
          <w:szCs w:val="24"/>
        </w:rPr>
        <w:t>= div7 = 0;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i = 0; i &lt; n; ++i)</w:t>
      </w:r>
      <w:r w:rsidRPr="009F11AA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j = 0; j &lt; n; ++j) {</w:t>
      </w:r>
      <w:r w:rsidRPr="009F11AA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F11AA">
        <w:rPr>
          <w:rFonts w:ascii="Arial" w:hAnsi="Arial" w:cs="Arial"/>
          <w:sz w:val="24"/>
          <w:szCs w:val="24"/>
        </w:rPr>
        <w:t>if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(a[i][j] % 2 == 0) ++pares;</w:t>
      </w:r>
      <w:r w:rsidRPr="009F11AA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F11AA">
        <w:rPr>
          <w:rFonts w:ascii="Arial" w:hAnsi="Arial" w:cs="Arial"/>
          <w:sz w:val="24"/>
          <w:szCs w:val="24"/>
        </w:rPr>
        <w:t>else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++impares;</w:t>
      </w:r>
      <w:r w:rsidRPr="009F11AA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F11AA">
        <w:rPr>
          <w:rFonts w:ascii="Arial" w:hAnsi="Arial" w:cs="Arial"/>
          <w:sz w:val="24"/>
          <w:szCs w:val="24"/>
        </w:rPr>
        <w:t>if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(a[i][j] % 7 == 0) ++div7;</w:t>
      </w:r>
      <w:r w:rsidRPr="009F11AA">
        <w:rPr>
          <w:rFonts w:ascii="Arial" w:hAnsi="Arial" w:cs="Arial"/>
          <w:sz w:val="24"/>
          <w:szCs w:val="24"/>
        </w:rPr>
        <w:br/>
        <w:t xml:space="preserve">        }</w:t>
      </w:r>
      <w:r w:rsidRPr="009F11AA">
        <w:rPr>
          <w:rFonts w:ascii="Arial" w:hAnsi="Arial" w:cs="Arial"/>
          <w:sz w:val="24"/>
          <w:szCs w:val="24"/>
        </w:rPr>
        <w:br/>
        <w:t>}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</w:r>
      <w:proofErr w:type="spellStart"/>
      <w:r w:rsidRPr="009F11AA">
        <w:rPr>
          <w:rFonts w:ascii="Arial" w:hAnsi="Arial" w:cs="Arial"/>
          <w:sz w:val="24"/>
          <w:szCs w:val="24"/>
        </w:rPr>
        <w:t>void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trasponer(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a[][MAX],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t[][MAX],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n</w:t>
      </w:r>
      <w:r w:rsidRPr="009F11AA">
        <w:rPr>
          <w:rFonts w:ascii="Arial" w:hAnsi="Arial" w:cs="Arial"/>
          <w:sz w:val="24"/>
          <w:szCs w:val="24"/>
        </w:rPr>
        <w:t>) {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i = 0; i &lt; n; ++i)</w:t>
      </w:r>
      <w:r w:rsidRPr="009F11AA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11AA">
        <w:rPr>
          <w:rFonts w:ascii="Arial" w:hAnsi="Arial" w:cs="Arial"/>
          <w:sz w:val="24"/>
          <w:szCs w:val="24"/>
        </w:rPr>
        <w:t>for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j = 0; j &lt; n; ++j)</w:t>
      </w:r>
      <w:r w:rsidRPr="009F11AA">
        <w:rPr>
          <w:rFonts w:ascii="Arial" w:hAnsi="Arial" w:cs="Arial"/>
          <w:sz w:val="24"/>
          <w:szCs w:val="24"/>
        </w:rPr>
        <w:br/>
        <w:t xml:space="preserve">            t[j][i] = a[i][j];</w:t>
      </w:r>
      <w:r w:rsidRPr="009F11AA">
        <w:rPr>
          <w:rFonts w:ascii="Arial" w:hAnsi="Arial" w:cs="Arial"/>
          <w:sz w:val="24"/>
          <w:szCs w:val="24"/>
        </w:rPr>
        <w:br/>
        <w:t>}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lastRenderedPageBreak/>
        <w:br/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main</w:t>
      </w:r>
      <w:proofErr w:type="spellEnd"/>
      <w:r w:rsidRPr="009F11AA">
        <w:rPr>
          <w:rFonts w:ascii="Arial" w:hAnsi="Arial" w:cs="Arial"/>
          <w:sz w:val="24"/>
          <w:szCs w:val="24"/>
        </w:rPr>
        <w:t>() {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srand</w:t>
      </w:r>
      <w:proofErr w:type="spellEnd"/>
      <w:r w:rsidRPr="009F11AA">
        <w:rPr>
          <w:rFonts w:ascii="Arial" w:hAnsi="Arial" w:cs="Arial"/>
          <w:sz w:val="24"/>
          <w:szCs w:val="24"/>
        </w:rPr>
        <w:t>((</w:t>
      </w:r>
      <w:proofErr w:type="spellStart"/>
      <w:r w:rsidRPr="009F11AA">
        <w:rPr>
          <w:rFonts w:ascii="Arial" w:hAnsi="Arial" w:cs="Arial"/>
          <w:sz w:val="24"/>
          <w:szCs w:val="24"/>
        </w:rPr>
        <w:t>unsigned</w:t>
      </w:r>
      <w:proofErr w:type="spellEnd"/>
      <w:r w:rsidRPr="009F11AA">
        <w:rPr>
          <w:rFonts w:ascii="Arial" w:hAnsi="Arial" w:cs="Arial"/>
          <w:sz w:val="24"/>
          <w:szCs w:val="24"/>
        </w:rPr>
        <w:t>) time(NULL));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n;</w:t>
      </w:r>
      <w:r w:rsidRPr="009F11AA">
        <w:rPr>
          <w:rFonts w:ascii="Arial" w:hAnsi="Arial" w:cs="Arial"/>
          <w:sz w:val="24"/>
          <w:szCs w:val="24"/>
        </w:rPr>
        <w:br/>
        <w:t xml:space="preserve">    do {</w:t>
      </w:r>
      <w:r w:rsidRPr="009F11AA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"Ingrese el </w:t>
      </w:r>
      <w:proofErr w:type="spellStart"/>
      <w:r w:rsidRPr="009F11AA">
        <w:rPr>
          <w:rFonts w:ascii="Arial" w:hAnsi="Arial" w:cs="Arial"/>
          <w:sz w:val="24"/>
          <w:szCs w:val="24"/>
        </w:rPr>
        <w:t>tamano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n (1-10): ";</w:t>
      </w:r>
      <w:r w:rsidRPr="009F11AA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F11AA">
        <w:rPr>
          <w:rFonts w:ascii="Arial" w:hAnsi="Arial" w:cs="Arial"/>
          <w:sz w:val="24"/>
          <w:szCs w:val="24"/>
        </w:rPr>
        <w:t>cin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&gt;&gt; n;</w:t>
      </w:r>
      <w:r w:rsidRPr="009F11AA">
        <w:rPr>
          <w:rFonts w:ascii="Arial" w:hAnsi="Arial" w:cs="Arial"/>
          <w:sz w:val="24"/>
          <w:szCs w:val="24"/>
        </w:rPr>
        <w:br/>
        <w:t xml:space="preserve">    } </w:t>
      </w:r>
      <w:proofErr w:type="spellStart"/>
      <w:r w:rsidRPr="009F11AA">
        <w:rPr>
          <w:rFonts w:ascii="Arial" w:hAnsi="Arial" w:cs="Arial"/>
          <w:sz w:val="24"/>
          <w:szCs w:val="24"/>
        </w:rPr>
        <w:t>while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(n &lt; </w:t>
      </w:r>
      <w:r w:rsidRPr="009F11AA">
        <w:rPr>
          <w:rFonts w:ascii="Arial" w:hAnsi="Arial" w:cs="Arial"/>
          <w:sz w:val="24"/>
          <w:szCs w:val="24"/>
        </w:rPr>
        <w:t>1 || n &gt; 10);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mat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[MAX][MAX], </w:t>
      </w:r>
      <w:proofErr w:type="spellStart"/>
      <w:r w:rsidRPr="009F11AA">
        <w:rPr>
          <w:rFonts w:ascii="Arial" w:hAnsi="Arial" w:cs="Arial"/>
          <w:sz w:val="24"/>
          <w:szCs w:val="24"/>
        </w:rPr>
        <w:t>tr</w:t>
      </w:r>
      <w:proofErr w:type="spellEnd"/>
      <w:r w:rsidRPr="009F11AA">
        <w:rPr>
          <w:rFonts w:ascii="Arial" w:hAnsi="Arial" w:cs="Arial"/>
          <w:sz w:val="24"/>
          <w:szCs w:val="24"/>
        </w:rPr>
        <w:t>[MAX][MAX];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llenarRandom</w:t>
      </w:r>
      <w:proofErr w:type="spellEnd"/>
      <w:r w:rsidRPr="009F11AA">
        <w:rPr>
          <w:rFonts w:ascii="Arial" w:hAnsi="Arial" w:cs="Arial"/>
          <w:sz w:val="24"/>
          <w:szCs w:val="24"/>
        </w:rPr>
        <w:t>(</w:t>
      </w:r>
      <w:proofErr w:type="spellStart"/>
      <w:r w:rsidRPr="009F11AA">
        <w:rPr>
          <w:rFonts w:ascii="Arial" w:hAnsi="Arial" w:cs="Arial"/>
          <w:sz w:val="24"/>
          <w:szCs w:val="24"/>
        </w:rPr>
        <w:t>mat</w:t>
      </w:r>
      <w:proofErr w:type="spellEnd"/>
      <w:r w:rsidRPr="009F11AA">
        <w:rPr>
          <w:rFonts w:ascii="Arial" w:hAnsi="Arial" w:cs="Arial"/>
          <w:sz w:val="24"/>
          <w:szCs w:val="24"/>
        </w:rPr>
        <w:t>, n);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9F11AA">
        <w:rPr>
          <w:rFonts w:ascii="Arial" w:hAnsi="Arial" w:cs="Arial"/>
          <w:sz w:val="24"/>
          <w:szCs w:val="24"/>
        </w:rPr>
        <w:t>nMatriz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original:\n";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mostrarMatriz</w:t>
      </w:r>
      <w:proofErr w:type="spellEnd"/>
      <w:r w:rsidRPr="009F11AA">
        <w:rPr>
          <w:rFonts w:ascii="Arial" w:hAnsi="Arial" w:cs="Arial"/>
          <w:sz w:val="24"/>
          <w:szCs w:val="24"/>
        </w:rPr>
        <w:t>(</w:t>
      </w:r>
      <w:proofErr w:type="spellStart"/>
      <w:r w:rsidRPr="009F11AA">
        <w:rPr>
          <w:rFonts w:ascii="Arial" w:hAnsi="Arial" w:cs="Arial"/>
          <w:sz w:val="24"/>
          <w:szCs w:val="24"/>
        </w:rPr>
        <w:t>mat</w:t>
      </w:r>
      <w:proofErr w:type="spellEnd"/>
      <w:r w:rsidRPr="009F11AA">
        <w:rPr>
          <w:rFonts w:ascii="Arial" w:hAnsi="Arial" w:cs="Arial"/>
          <w:sz w:val="24"/>
          <w:szCs w:val="24"/>
        </w:rPr>
        <w:t>, n);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suma = </w:t>
      </w:r>
      <w:proofErr w:type="spellStart"/>
      <w:r w:rsidRPr="009F11AA">
        <w:rPr>
          <w:rFonts w:ascii="Arial" w:hAnsi="Arial" w:cs="Arial"/>
          <w:sz w:val="24"/>
          <w:szCs w:val="24"/>
        </w:rPr>
        <w:t>sumarElementos</w:t>
      </w:r>
      <w:proofErr w:type="spellEnd"/>
      <w:r w:rsidRPr="009F11AA">
        <w:rPr>
          <w:rFonts w:ascii="Arial" w:hAnsi="Arial" w:cs="Arial"/>
          <w:sz w:val="24"/>
          <w:szCs w:val="24"/>
        </w:rPr>
        <w:t>(</w:t>
      </w:r>
      <w:proofErr w:type="spellStart"/>
      <w:r w:rsidRPr="009F11AA">
        <w:rPr>
          <w:rFonts w:ascii="Arial" w:hAnsi="Arial" w:cs="Arial"/>
          <w:sz w:val="24"/>
          <w:szCs w:val="24"/>
        </w:rPr>
        <w:t>mat</w:t>
      </w:r>
      <w:proofErr w:type="spellEnd"/>
      <w:r w:rsidRPr="009F11AA">
        <w:rPr>
          <w:rFonts w:ascii="Arial" w:hAnsi="Arial" w:cs="Arial"/>
          <w:sz w:val="24"/>
          <w:szCs w:val="24"/>
        </w:rPr>
        <w:t>, n);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int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pares, impares, div7;</w:t>
      </w:r>
      <w:r w:rsidRPr="009F11AA">
        <w:rPr>
          <w:rFonts w:ascii="Arial" w:hAnsi="Arial" w:cs="Arial"/>
          <w:sz w:val="24"/>
          <w:szCs w:val="24"/>
        </w:rPr>
        <w:br/>
        <w:t xml:space="preserve">    contarParImparDiv7(</w:t>
      </w:r>
      <w:proofErr w:type="spellStart"/>
      <w:r w:rsidRPr="009F11AA">
        <w:rPr>
          <w:rFonts w:ascii="Arial" w:hAnsi="Arial" w:cs="Arial"/>
          <w:sz w:val="24"/>
          <w:szCs w:val="24"/>
        </w:rPr>
        <w:t>mat</w:t>
      </w:r>
      <w:proofErr w:type="spellEnd"/>
      <w:r w:rsidRPr="009F11AA">
        <w:rPr>
          <w:rFonts w:ascii="Arial" w:hAnsi="Arial" w:cs="Arial"/>
          <w:sz w:val="24"/>
          <w:szCs w:val="24"/>
        </w:rPr>
        <w:t>, n, pares, impares</w:t>
      </w:r>
      <w:r w:rsidRPr="009F11AA">
        <w:rPr>
          <w:rFonts w:ascii="Arial" w:hAnsi="Arial" w:cs="Arial"/>
          <w:sz w:val="24"/>
          <w:szCs w:val="24"/>
        </w:rPr>
        <w:t>, div7);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9F11AA">
        <w:rPr>
          <w:rFonts w:ascii="Arial" w:hAnsi="Arial" w:cs="Arial"/>
          <w:sz w:val="24"/>
          <w:szCs w:val="24"/>
        </w:rPr>
        <w:t>nSuma</w:t>
      </w:r>
      <w:proofErr w:type="spellEnd"/>
      <w:r w:rsidRPr="009F11AA">
        <w:rPr>
          <w:rFonts w:ascii="Arial" w:hAnsi="Arial" w:cs="Arial"/>
          <w:sz w:val="24"/>
          <w:szCs w:val="24"/>
        </w:rPr>
        <w:t>: " &lt;&lt; suma &lt;&lt; "\n";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"Pares: " &lt;&lt; pares &lt;&lt; "\n";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"Impares: " &lt;&lt; impares &lt;&lt; "\n";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"Divisibles entre 7: " &lt;&lt; div7 &lt;&lt; "\n";</w:t>
      </w:r>
      <w:r w:rsidRPr="009F11AA">
        <w:rPr>
          <w:rFonts w:ascii="Arial" w:hAnsi="Arial" w:cs="Arial"/>
          <w:sz w:val="24"/>
          <w:szCs w:val="24"/>
        </w:rPr>
        <w:br/>
      </w:r>
      <w:r w:rsidRPr="009F11AA">
        <w:rPr>
          <w:rFonts w:ascii="Arial" w:hAnsi="Arial" w:cs="Arial"/>
          <w:sz w:val="24"/>
          <w:szCs w:val="24"/>
        </w:rPr>
        <w:br/>
        <w:t xml:space="preserve">    trasponer(</w:t>
      </w:r>
      <w:proofErr w:type="spellStart"/>
      <w:r w:rsidRPr="009F11AA">
        <w:rPr>
          <w:rFonts w:ascii="Arial" w:hAnsi="Arial" w:cs="Arial"/>
          <w:sz w:val="24"/>
          <w:szCs w:val="24"/>
        </w:rPr>
        <w:t>mat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11AA">
        <w:rPr>
          <w:rFonts w:ascii="Arial" w:hAnsi="Arial" w:cs="Arial"/>
          <w:sz w:val="24"/>
          <w:szCs w:val="24"/>
        </w:rPr>
        <w:t>tr</w:t>
      </w:r>
      <w:proofErr w:type="spellEnd"/>
      <w:r w:rsidRPr="009F11AA">
        <w:rPr>
          <w:rFonts w:ascii="Arial" w:hAnsi="Arial" w:cs="Arial"/>
          <w:sz w:val="24"/>
          <w:szCs w:val="24"/>
        </w:rPr>
        <w:t>, n);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cout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9F11AA">
        <w:rPr>
          <w:rFonts w:ascii="Arial" w:hAnsi="Arial" w:cs="Arial"/>
          <w:sz w:val="24"/>
          <w:szCs w:val="24"/>
        </w:rPr>
        <w:t>nMatriz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transpuesta:\n";</w:t>
      </w:r>
      <w:r w:rsidRPr="009F11AA">
        <w:rPr>
          <w:rFonts w:ascii="Arial" w:hAnsi="Arial" w:cs="Arial"/>
          <w:sz w:val="24"/>
          <w:szCs w:val="24"/>
        </w:rPr>
        <w:br/>
        <w:t xml:space="preserve">   </w:t>
      </w:r>
      <w:r w:rsidRPr="009F1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11AA">
        <w:rPr>
          <w:rFonts w:ascii="Arial" w:hAnsi="Arial" w:cs="Arial"/>
          <w:sz w:val="24"/>
          <w:szCs w:val="24"/>
        </w:rPr>
        <w:t>mostrarMatriz</w:t>
      </w:r>
      <w:proofErr w:type="spellEnd"/>
      <w:r w:rsidRPr="009F11AA">
        <w:rPr>
          <w:rFonts w:ascii="Arial" w:hAnsi="Arial" w:cs="Arial"/>
          <w:sz w:val="24"/>
          <w:szCs w:val="24"/>
        </w:rPr>
        <w:t>(</w:t>
      </w:r>
      <w:proofErr w:type="spellStart"/>
      <w:r w:rsidRPr="009F11AA">
        <w:rPr>
          <w:rFonts w:ascii="Arial" w:hAnsi="Arial" w:cs="Arial"/>
          <w:sz w:val="24"/>
          <w:szCs w:val="24"/>
        </w:rPr>
        <w:t>tr</w:t>
      </w:r>
      <w:proofErr w:type="spellEnd"/>
      <w:r w:rsidRPr="009F11AA">
        <w:rPr>
          <w:rFonts w:ascii="Arial" w:hAnsi="Arial" w:cs="Arial"/>
          <w:sz w:val="24"/>
          <w:szCs w:val="24"/>
        </w:rPr>
        <w:t>, n);</w:t>
      </w:r>
      <w:r w:rsidRPr="009F11AA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9F11AA">
        <w:rPr>
          <w:rFonts w:ascii="Arial" w:hAnsi="Arial" w:cs="Arial"/>
          <w:sz w:val="24"/>
          <w:szCs w:val="24"/>
        </w:rPr>
        <w:t>return</w:t>
      </w:r>
      <w:proofErr w:type="spellEnd"/>
      <w:r w:rsidRPr="009F11AA">
        <w:rPr>
          <w:rFonts w:ascii="Arial" w:hAnsi="Arial" w:cs="Arial"/>
          <w:sz w:val="24"/>
          <w:szCs w:val="24"/>
        </w:rPr>
        <w:t xml:space="preserve"> 0;</w:t>
      </w:r>
      <w:r w:rsidRPr="009F11AA">
        <w:rPr>
          <w:rFonts w:ascii="Arial" w:hAnsi="Arial" w:cs="Arial"/>
          <w:sz w:val="24"/>
          <w:szCs w:val="24"/>
        </w:rPr>
        <w:br/>
        <w:t>}</w:t>
      </w:r>
    </w:p>
    <w:p w14:paraId="004F2D34" w14:textId="14A15469" w:rsidR="00AB5B5B" w:rsidRPr="009F11AA" w:rsidRDefault="00AB5B5B" w:rsidP="000A3A2B">
      <w:pPr>
        <w:jc w:val="center"/>
        <w:rPr>
          <w:rFonts w:ascii="Arial" w:hAnsi="Arial" w:cs="Arial"/>
          <w:sz w:val="24"/>
          <w:szCs w:val="24"/>
        </w:rPr>
      </w:pPr>
      <w:r w:rsidRPr="00AB5B5B">
        <w:rPr>
          <w:rFonts w:ascii="Arial" w:hAnsi="Arial" w:cs="Arial"/>
          <w:sz w:val="24"/>
          <w:szCs w:val="24"/>
        </w:rPr>
        <w:drawing>
          <wp:inline distT="0" distB="0" distL="0" distR="0" wp14:anchorId="01DA1D0C" wp14:editId="4274C473">
            <wp:extent cx="3771900" cy="245558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789" cy="24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E15" w14:textId="77777777" w:rsidR="003F3452" w:rsidRPr="009F11AA" w:rsidRDefault="00551FFD" w:rsidP="009F11AA">
      <w:pPr>
        <w:pStyle w:val="Ttulo1"/>
        <w:rPr>
          <w:rFonts w:ascii="Arial" w:hAnsi="Arial" w:cs="Arial"/>
          <w:sz w:val="24"/>
          <w:szCs w:val="24"/>
        </w:rPr>
      </w:pPr>
      <w:r w:rsidRPr="009F11AA">
        <w:rPr>
          <w:rFonts w:ascii="Arial" w:hAnsi="Arial" w:cs="Arial"/>
          <w:sz w:val="24"/>
          <w:szCs w:val="24"/>
        </w:rPr>
        <w:lastRenderedPageBreak/>
        <w:t>Evidencias de Ejecución</w:t>
      </w:r>
    </w:p>
    <w:p w14:paraId="59DEEF82" w14:textId="09BA45F9" w:rsidR="003F3452" w:rsidRDefault="00551FFD" w:rsidP="009F11AA">
      <w:pPr>
        <w:rPr>
          <w:rFonts w:ascii="Arial" w:hAnsi="Arial" w:cs="Arial"/>
          <w:sz w:val="24"/>
          <w:szCs w:val="24"/>
        </w:rPr>
      </w:pPr>
      <w:r w:rsidRPr="009F11AA">
        <w:rPr>
          <w:rFonts w:ascii="Arial" w:hAnsi="Arial" w:cs="Arial"/>
          <w:sz w:val="24"/>
          <w:szCs w:val="24"/>
        </w:rPr>
        <w:t>Ejemplo con n=4:</w:t>
      </w:r>
      <w:r w:rsidRPr="009F11AA">
        <w:rPr>
          <w:rFonts w:ascii="Arial" w:hAnsi="Arial" w:cs="Arial"/>
          <w:sz w:val="24"/>
          <w:szCs w:val="24"/>
        </w:rPr>
        <w:br/>
      </w:r>
    </w:p>
    <w:p w14:paraId="155579D0" w14:textId="49A6C6CE" w:rsidR="00CB2F13" w:rsidRDefault="00CB2F13" w:rsidP="00CB2F13">
      <w:pPr>
        <w:jc w:val="center"/>
        <w:rPr>
          <w:rFonts w:ascii="Arial" w:hAnsi="Arial" w:cs="Arial"/>
          <w:sz w:val="24"/>
          <w:szCs w:val="24"/>
        </w:rPr>
      </w:pPr>
      <w:r w:rsidRPr="00CB2F13">
        <w:rPr>
          <w:rFonts w:ascii="Arial" w:hAnsi="Arial" w:cs="Arial"/>
          <w:sz w:val="24"/>
          <w:szCs w:val="24"/>
        </w:rPr>
        <w:drawing>
          <wp:inline distT="0" distB="0" distL="0" distR="0" wp14:anchorId="001D4979" wp14:editId="3EFAF521">
            <wp:extent cx="3476119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376" cy="22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AEEB" w14:textId="26B43E4C" w:rsidR="00FD69D8" w:rsidRDefault="00FD69D8" w:rsidP="00CB2F13">
      <w:pPr>
        <w:jc w:val="center"/>
        <w:rPr>
          <w:rFonts w:ascii="Arial" w:hAnsi="Arial" w:cs="Arial"/>
          <w:sz w:val="24"/>
          <w:szCs w:val="24"/>
        </w:rPr>
      </w:pPr>
    </w:p>
    <w:p w14:paraId="385E77FF" w14:textId="77777777" w:rsidR="00FD69D8" w:rsidRPr="00FD69D8" w:rsidRDefault="00FD69D8" w:rsidP="00FD69D8">
      <w:pPr>
        <w:pStyle w:val="Ttulo2"/>
        <w:rPr>
          <w:rFonts w:ascii="Arial" w:hAnsi="Arial" w:cs="Arial"/>
          <w:sz w:val="24"/>
          <w:szCs w:val="24"/>
        </w:rPr>
      </w:pPr>
      <w:r w:rsidRPr="00FD69D8">
        <w:rPr>
          <w:rFonts w:ascii="Arial" w:hAnsi="Arial" w:cs="Arial"/>
          <w:sz w:val="24"/>
          <w:szCs w:val="24"/>
        </w:rPr>
        <w:t>Tiempos Estimados vs Reales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D69D8" w:rsidRPr="00FD69D8" w14:paraId="72494CCA" w14:textId="77777777" w:rsidTr="00FD69D8">
        <w:tc>
          <w:tcPr>
            <w:tcW w:w="2880" w:type="dxa"/>
            <w:hideMark/>
          </w:tcPr>
          <w:p w14:paraId="1B2E5599" w14:textId="77777777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 w:rsidRPr="00FD69D8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880" w:type="dxa"/>
            <w:hideMark/>
          </w:tcPr>
          <w:p w14:paraId="5B967E89" w14:textId="77777777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 w:rsidRPr="00FD69D8"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  <w:tc>
          <w:tcPr>
            <w:tcW w:w="2880" w:type="dxa"/>
            <w:hideMark/>
          </w:tcPr>
          <w:p w14:paraId="37813133" w14:textId="77777777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 w:rsidRPr="00FD69D8">
              <w:rPr>
                <w:rFonts w:ascii="Arial" w:hAnsi="Arial" w:cs="Arial"/>
                <w:sz w:val="24"/>
                <w:szCs w:val="24"/>
              </w:rPr>
              <w:t>Tiempo Real</w:t>
            </w:r>
          </w:p>
        </w:tc>
      </w:tr>
      <w:tr w:rsidR="00FD69D8" w:rsidRPr="00FD69D8" w14:paraId="427419E1" w14:textId="77777777" w:rsidTr="00FD69D8">
        <w:tc>
          <w:tcPr>
            <w:tcW w:w="2880" w:type="dxa"/>
            <w:hideMark/>
          </w:tcPr>
          <w:p w14:paraId="0113C45E" w14:textId="77777777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 w:rsidRPr="00FD69D8">
              <w:rPr>
                <w:rFonts w:ascii="Arial" w:hAnsi="Arial" w:cs="Arial"/>
                <w:sz w:val="24"/>
                <w:szCs w:val="24"/>
              </w:rPr>
              <w:t>Análisis del problema</w:t>
            </w:r>
          </w:p>
        </w:tc>
        <w:tc>
          <w:tcPr>
            <w:tcW w:w="2880" w:type="dxa"/>
            <w:hideMark/>
          </w:tcPr>
          <w:p w14:paraId="6E60FBAC" w14:textId="4B95569A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FD69D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2880" w:type="dxa"/>
          </w:tcPr>
          <w:p w14:paraId="19A3F82A" w14:textId="769AE19D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FD69D8" w:rsidRPr="00FD69D8" w14:paraId="0226B7A1" w14:textId="77777777" w:rsidTr="00FD69D8">
        <w:tc>
          <w:tcPr>
            <w:tcW w:w="2880" w:type="dxa"/>
            <w:hideMark/>
          </w:tcPr>
          <w:p w14:paraId="7B11B689" w14:textId="77777777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 w:rsidRPr="00FD69D8">
              <w:rPr>
                <w:rFonts w:ascii="Arial" w:hAnsi="Arial" w:cs="Arial"/>
                <w:sz w:val="24"/>
                <w:szCs w:val="24"/>
              </w:rPr>
              <w:t>Implementación del código</w:t>
            </w:r>
          </w:p>
        </w:tc>
        <w:tc>
          <w:tcPr>
            <w:tcW w:w="2880" w:type="dxa"/>
            <w:hideMark/>
          </w:tcPr>
          <w:p w14:paraId="719491E3" w14:textId="69E3BE2C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  <w:r w:rsidRPr="00FD69D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2880" w:type="dxa"/>
          </w:tcPr>
          <w:p w14:paraId="6BADB5DC" w14:textId="40A3942E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 min</w:t>
            </w:r>
          </w:p>
        </w:tc>
      </w:tr>
      <w:tr w:rsidR="00FD69D8" w:rsidRPr="00FD69D8" w14:paraId="2C9B46F2" w14:textId="77777777" w:rsidTr="00FD69D8">
        <w:tc>
          <w:tcPr>
            <w:tcW w:w="2880" w:type="dxa"/>
            <w:hideMark/>
          </w:tcPr>
          <w:p w14:paraId="225F54F6" w14:textId="77777777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 w:rsidRPr="00FD69D8">
              <w:rPr>
                <w:rFonts w:ascii="Arial" w:hAnsi="Arial" w:cs="Arial"/>
                <w:sz w:val="24"/>
                <w:szCs w:val="24"/>
              </w:rPr>
              <w:t>Pruebas y depuración</w:t>
            </w:r>
          </w:p>
        </w:tc>
        <w:tc>
          <w:tcPr>
            <w:tcW w:w="2880" w:type="dxa"/>
            <w:hideMark/>
          </w:tcPr>
          <w:p w14:paraId="3E4B210F" w14:textId="16A288D4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FD69D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2880" w:type="dxa"/>
          </w:tcPr>
          <w:p w14:paraId="63401610" w14:textId="376189E5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FD69D8" w:rsidRPr="00FD69D8" w14:paraId="672826CB" w14:textId="77777777" w:rsidTr="00FD69D8">
        <w:tc>
          <w:tcPr>
            <w:tcW w:w="2880" w:type="dxa"/>
            <w:hideMark/>
          </w:tcPr>
          <w:p w14:paraId="5BFD714D" w14:textId="77777777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 w:rsidRPr="00FD69D8">
              <w:rPr>
                <w:rFonts w:ascii="Arial" w:hAnsi="Arial" w:cs="Arial"/>
                <w:sz w:val="24"/>
                <w:szCs w:val="24"/>
              </w:rPr>
              <w:t>Documentación y reporte</w:t>
            </w:r>
          </w:p>
        </w:tc>
        <w:tc>
          <w:tcPr>
            <w:tcW w:w="2880" w:type="dxa"/>
            <w:hideMark/>
          </w:tcPr>
          <w:p w14:paraId="24F08A70" w14:textId="4F44F7E7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  <w:r w:rsidRPr="00FD69D8">
              <w:rPr>
                <w:rFonts w:ascii="Arial" w:hAnsi="Arial" w:cs="Arial"/>
                <w:sz w:val="24"/>
                <w:szCs w:val="24"/>
              </w:rPr>
              <w:t xml:space="preserve"> min</w:t>
            </w:r>
          </w:p>
        </w:tc>
        <w:tc>
          <w:tcPr>
            <w:tcW w:w="2880" w:type="dxa"/>
          </w:tcPr>
          <w:p w14:paraId="3AFBC101" w14:textId="35EA83C0" w:rsidR="00FD69D8" w:rsidRPr="00FD69D8" w:rsidRDefault="00FD6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</w:tbl>
    <w:p w14:paraId="6BC6A3AD" w14:textId="00CD352B" w:rsidR="00FD69D8" w:rsidRDefault="00FD69D8" w:rsidP="00CB2F13">
      <w:pPr>
        <w:jc w:val="center"/>
        <w:rPr>
          <w:rFonts w:ascii="Arial" w:hAnsi="Arial" w:cs="Arial"/>
          <w:sz w:val="24"/>
          <w:szCs w:val="24"/>
        </w:rPr>
      </w:pPr>
    </w:p>
    <w:p w14:paraId="7B178D96" w14:textId="77777777" w:rsidR="00FD69D8" w:rsidRPr="00FD69D8" w:rsidRDefault="00FD69D8" w:rsidP="00FD69D8">
      <w:pPr>
        <w:pStyle w:val="Ttulo2"/>
        <w:rPr>
          <w:rFonts w:ascii="Arial" w:hAnsi="Arial" w:cs="Arial"/>
          <w:sz w:val="24"/>
          <w:szCs w:val="24"/>
        </w:rPr>
      </w:pPr>
      <w:r w:rsidRPr="00FD69D8">
        <w:rPr>
          <w:rFonts w:ascii="Arial" w:hAnsi="Arial" w:cs="Arial"/>
          <w:sz w:val="24"/>
          <w:szCs w:val="24"/>
        </w:rPr>
        <w:t>Defectos Encontrados y Correcciones</w:t>
      </w:r>
    </w:p>
    <w:p w14:paraId="519FADA0" w14:textId="77777777" w:rsidR="00FD69D8" w:rsidRPr="00FD69D8" w:rsidRDefault="00FD69D8" w:rsidP="00FD69D8">
      <w:pPr>
        <w:rPr>
          <w:rFonts w:ascii="Arial" w:hAnsi="Arial" w:cs="Arial"/>
          <w:sz w:val="24"/>
          <w:szCs w:val="24"/>
        </w:rPr>
      </w:pPr>
      <w:r w:rsidRPr="00FD69D8">
        <w:rPr>
          <w:rFonts w:ascii="Arial" w:hAnsi="Arial" w:cs="Arial"/>
          <w:sz w:val="24"/>
          <w:szCs w:val="24"/>
        </w:rPr>
        <w:t>- Error: ingreso de valores fuera de rango para n.</w:t>
      </w:r>
      <w:r w:rsidRPr="00FD69D8">
        <w:rPr>
          <w:rFonts w:ascii="Arial" w:hAnsi="Arial" w:cs="Arial"/>
          <w:sz w:val="24"/>
          <w:szCs w:val="24"/>
        </w:rPr>
        <w:br/>
        <w:t xml:space="preserve">  Corrección: se añadió un ciclo do-</w:t>
      </w:r>
      <w:proofErr w:type="spellStart"/>
      <w:r w:rsidRPr="00FD69D8">
        <w:rPr>
          <w:rFonts w:ascii="Arial" w:hAnsi="Arial" w:cs="Arial"/>
          <w:sz w:val="24"/>
          <w:szCs w:val="24"/>
        </w:rPr>
        <w:t>while</w:t>
      </w:r>
      <w:proofErr w:type="spellEnd"/>
      <w:r w:rsidRPr="00FD69D8">
        <w:rPr>
          <w:rFonts w:ascii="Arial" w:hAnsi="Arial" w:cs="Arial"/>
          <w:sz w:val="24"/>
          <w:szCs w:val="24"/>
        </w:rPr>
        <w:t xml:space="preserve"> que valida que 1 ≤ n ≤ 10.</w:t>
      </w:r>
      <w:r w:rsidRPr="00FD69D8">
        <w:rPr>
          <w:rFonts w:ascii="Arial" w:hAnsi="Arial" w:cs="Arial"/>
          <w:sz w:val="24"/>
          <w:szCs w:val="24"/>
        </w:rPr>
        <w:br/>
      </w:r>
      <w:r w:rsidRPr="00FD69D8">
        <w:rPr>
          <w:rFonts w:ascii="Arial" w:hAnsi="Arial" w:cs="Arial"/>
          <w:sz w:val="24"/>
          <w:szCs w:val="24"/>
        </w:rPr>
        <w:br/>
        <w:t>- Error: posible entrada no numérica que detenía el programa.</w:t>
      </w:r>
      <w:r w:rsidRPr="00FD69D8">
        <w:rPr>
          <w:rFonts w:ascii="Arial" w:hAnsi="Arial" w:cs="Arial"/>
          <w:sz w:val="24"/>
          <w:szCs w:val="24"/>
        </w:rPr>
        <w:br/>
        <w:t xml:space="preserve">  Corrección: se agregó validación con </w:t>
      </w:r>
      <w:proofErr w:type="spellStart"/>
      <w:proofErr w:type="gramStart"/>
      <w:r w:rsidRPr="00FD69D8">
        <w:rPr>
          <w:rFonts w:ascii="Arial" w:hAnsi="Arial" w:cs="Arial"/>
          <w:sz w:val="24"/>
          <w:szCs w:val="24"/>
        </w:rPr>
        <w:t>cin.clear</w:t>
      </w:r>
      <w:proofErr w:type="spellEnd"/>
      <w:proofErr w:type="gramEnd"/>
      <w:r w:rsidRPr="00FD69D8">
        <w:rPr>
          <w:rFonts w:ascii="Arial" w:hAnsi="Arial" w:cs="Arial"/>
          <w:sz w:val="24"/>
          <w:szCs w:val="24"/>
        </w:rPr>
        <w:t xml:space="preserve">() y </w:t>
      </w:r>
      <w:proofErr w:type="spellStart"/>
      <w:r w:rsidRPr="00FD69D8">
        <w:rPr>
          <w:rFonts w:ascii="Arial" w:hAnsi="Arial" w:cs="Arial"/>
          <w:sz w:val="24"/>
          <w:szCs w:val="24"/>
        </w:rPr>
        <w:t>cin.ignore</w:t>
      </w:r>
      <w:proofErr w:type="spellEnd"/>
      <w:r w:rsidRPr="00FD69D8">
        <w:rPr>
          <w:rFonts w:ascii="Arial" w:hAnsi="Arial" w:cs="Arial"/>
          <w:sz w:val="24"/>
          <w:szCs w:val="24"/>
        </w:rPr>
        <w:t>() en una versión avanzada.</w:t>
      </w:r>
      <w:r w:rsidRPr="00FD69D8">
        <w:rPr>
          <w:rFonts w:ascii="Arial" w:hAnsi="Arial" w:cs="Arial"/>
          <w:sz w:val="24"/>
          <w:szCs w:val="24"/>
        </w:rPr>
        <w:br/>
      </w:r>
      <w:r w:rsidRPr="00FD69D8">
        <w:rPr>
          <w:rFonts w:ascii="Arial" w:hAnsi="Arial" w:cs="Arial"/>
          <w:sz w:val="24"/>
          <w:szCs w:val="24"/>
        </w:rPr>
        <w:br/>
        <w:t>- Error: alineación desigual al mostrar la matriz.</w:t>
      </w:r>
      <w:r w:rsidRPr="00FD69D8">
        <w:rPr>
          <w:rFonts w:ascii="Arial" w:hAnsi="Arial" w:cs="Arial"/>
          <w:sz w:val="24"/>
          <w:szCs w:val="24"/>
        </w:rPr>
        <w:br/>
        <w:t xml:space="preserve">  Corrección: se usó </w:t>
      </w:r>
      <w:proofErr w:type="spellStart"/>
      <w:r w:rsidRPr="00FD69D8">
        <w:rPr>
          <w:rFonts w:ascii="Arial" w:hAnsi="Arial" w:cs="Arial"/>
          <w:sz w:val="24"/>
          <w:szCs w:val="24"/>
        </w:rPr>
        <w:t>setw</w:t>
      </w:r>
      <w:proofErr w:type="spellEnd"/>
      <w:r w:rsidRPr="00FD69D8">
        <w:rPr>
          <w:rFonts w:ascii="Arial" w:hAnsi="Arial" w:cs="Arial"/>
          <w:sz w:val="24"/>
          <w:szCs w:val="24"/>
        </w:rPr>
        <w:t xml:space="preserve">(4) de la librería </w:t>
      </w:r>
      <w:proofErr w:type="spellStart"/>
      <w:r w:rsidRPr="00FD69D8">
        <w:rPr>
          <w:rFonts w:ascii="Arial" w:hAnsi="Arial" w:cs="Arial"/>
          <w:sz w:val="24"/>
          <w:szCs w:val="24"/>
        </w:rPr>
        <w:t>iomanip</w:t>
      </w:r>
      <w:proofErr w:type="spellEnd"/>
      <w:r w:rsidRPr="00FD69D8">
        <w:rPr>
          <w:rFonts w:ascii="Arial" w:hAnsi="Arial" w:cs="Arial"/>
          <w:sz w:val="24"/>
          <w:szCs w:val="24"/>
        </w:rPr>
        <w:t xml:space="preserve"> para mejorar el formato.</w:t>
      </w:r>
    </w:p>
    <w:p w14:paraId="75D4AFF5" w14:textId="77777777" w:rsidR="00FD69D8" w:rsidRPr="00FD69D8" w:rsidRDefault="00FD69D8" w:rsidP="00FD69D8">
      <w:pPr>
        <w:pStyle w:val="Ttulo2"/>
        <w:rPr>
          <w:rFonts w:ascii="Arial" w:hAnsi="Arial" w:cs="Arial"/>
          <w:sz w:val="24"/>
          <w:szCs w:val="24"/>
        </w:rPr>
      </w:pPr>
      <w:r w:rsidRPr="00FD69D8">
        <w:rPr>
          <w:rFonts w:ascii="Arial" w:hAnsi="Arial" w:cs="Arial"/>
          <w:sz w:val="24"/>
          <w:szCs w:val="24"/>
        </w:rPr>
        <w:lastRenderedPageBreak/>
        <w:t>Evidencia del Repositorio GitHub</w:t>
      </w:r>
    </w:p>
    <w:p w14:paraId="7B6F4C3A" w14:textId="48DFD1F3" w:rsidR="00FD69D8" w:rsidRPr="00FD69D8" w:rsidRDefault="00FD69D8" w:rsidP="00FD69D8">
      <w:pPr>
        <w:rPr>
          <w:rFonts w:ascii="Arial" w:hAnsi="Arial" w:cs="Arial"/>
          <w:sz w:val="24"/>
          <w:szCs w:val="24"/>
        </w:rPr>
      </w:pPr>
      <w:r w:rsidRPr="00FD69D8">
        <w:rPr>
          <w:rFonts w:ascii="Arial" w:hAnsi="Arial" w:cs="Arial"/>
          <w:sz w:val="24"/>
          <w:szCs w:val="24"/>
        </w:rPr>
        <w:t>El código y la documentación fueron subidos al repositorio GitHub en la carpeta:</w:t>
      </w:r>
      <w:r w:rsidRPr="00FD69D8">
        <w:rPr>
          <w:rFonts w:ascii="Arial" w:hAnsi="Arial" w:cs="Arial"/>
          <w:sz w:val="24"/>
          <w:szCs w:val="24"/>
        </w:rPr>
        <w:br/>
        <w:t>/practicas/practica1/</w:t>
      </w:r>
      <w:r w:rsidRPr="00FD69D8">
        <w:rPr>
          <w:rFonts w:ascii="Arial" w:hAnsi="Arial" w:cs="Arial"/>
          <w:sz w:val="24"/>
          <w:szCs w:val="24"/>
        </w:rPr>
        <w:br/>
      </w:r>
      <w:r w:rsidRPr="00FD69D8">
        <w:rPr>
          <w:rFonts w:ascii="Arial" w:hAnsi="Arial" w:cs="Arial"/>
          <w:sz w:val="24"/>
          <w:szCs w:val="24"/>
        </w:rPr>
        <w:br/>
        <w:t>Enlace al repositorio: [</w:t>
      </w:r>
      <w:r w:rsidR="00551FFD" w:rsidRPr="00551FFD">
        <w:rPr>
          <w:rFonts w:ascii="Arial" w:hAnsi="Arial" w:cs="Arial"/>
          <w:sz w:val="24"/>
          <w:szCs w:val="24"/>
        </w:rPr>
        <w:t>https://github.com/ZavalaVelia/practica1.git</w:t>
      </w:r>
      <w:r w:rsidR="00551FFD">
        <w:rPr>
          <w:rFonts w:ascii="Arial" w:hAnsi="Arial" w:cs="Arial"/>
          <w:sz w:val="24"/>
          <w:szCs w:val="24"/>
        </w:rPr>
        <w:t>]</w:t>
      </w:r>
      <w:r w:rsidRPr="00FD69D8">
        <w:rPr>
          <w:rFonts w:ascii="Arial" w:hAnsi="Arial" w:cs="Arial"/>
          <w:sz w:val="24"/>
          <w:szCs w:val="24"/>
        </w:rPr>
        <w:br/>
        <w:t>Se incluyen los archivos main.cpp, README.md e Informe_Practica1.docx.</w:t>
      </w:r>
    </w:p>
    <w:p w14:paraId="5B7D72FC" w14:textId="77777777" w:rsidR="00FD69D8" w:rsidRPr="00FD69D8" w:rsidRDefault="00FD69D8" w:rsidP="00CB2F13">
      <w:pPr>
        <w:jc w:val="center"/>
        <w:rPr>
          <w:rFonts w:ascii="Arial" w:hAnsi="Arial" w:cs="Arial"/>
          <w:sz w:val="24"/>
          <w:szCs w:val="24"/>
        </w:rPr>
      </w:pPr>
    </w:p>
    <w:p w14:paraId="58972CEF" w14:textId="77777777" w:rsidR="003F3452" w:rsidRPr="009F11AA" w:rsidRDefault="00551FFD" w:rsidP="009F11AA">
      <w:pPr>
        <w:pStyle w:val="Ttulo1"/>
        <w:rPr>
          <w:rFonts w:ascii="Arial" w:hAnsi="Arial" w:cs="Arial"/>
          <w:sz w:val="24"/>
          <w:szCs w:val="24"/>
        </w:rPr>
      </w:pPr>
      <w:r w:rsidRPr="009F11AA">
        <w:rPr>
          <w:rFonts w:ascii="Arial" w:hAnsi="Arial" w:cs="Arial"/>
          <w:sz w:val="24"/>
          <w:szCs w:val="24"/>
        </w:rPr>
        <w:t>Conclusiones</w:t>
      </w:r>
    </w:p>
    <w:p w14:paraId="3AA3BD71" w14:textId="77777777" w:rsidR="003F3452" w:rsidRDefault="00551FFD" w:rsidP="009F11AA">
      <w:r w:rsidRPr="009F11AA">
        <w:rPr>
          <w:rFonts w:ascii="Arial" w:hAnsi="Arial" w:cs="Arial"/>
          <w:sz w:val="24"/>
          <w:szCs w:val="24"/>
        </w:rPr>
        <w:t>La práctica permitió aplicar el manejo de arreglos bidimensionales en C++ y el uso de funciones para modularizar el código</w:t>
      </w:r>
      <w:r w:rsidRPr="009F11AA">
        <w:rPr>
          <w:rFonts w:ascii="Arial" w:hAnsi="Arial" w:cs="Arial"/>
          <w:sz w:val="24"/>
          <w:szCs w:val="24"/>
        </w:rPr>
        <w:t>. Se comprobó que es posible realizar operaciones como suma, conteo de elementos bajo ciertas condiciones y la obtención de la transpuesta de manera eficiente. El ejercicio ayudó a reforzar conceptos básicos de programación estructurada y el uso de la libr</w:t>
      </w:r>
      <w:r w:rsidRPr="009F11AA">
        <w:rPr>
          <w:rFonts w:ascii="Arial" w:hAnsi="Arial" w:cs="Arial"/>
          <w:sz w:val="24"/>
          <w:szCs w:val="24"/>
        </w:rPr>
        <w:t>ería estándar de C</w:t>
      </w:r>
      <w:r>
        <w:t>++.</w:t>
      </w:r>
    </w:p>
    <w:sectPr w:rsidR="003F34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05180"/>
    <w:multiLevelType w:val="hybridMultilevel"/>
    <w:tmpl w:val="C16CD9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016CF"/>
    <w:multiLevelType w:val="hybridMultilevel"/>
    <w:tmpl w:val="5F246A9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872BE"/>
    <w:multiLevelType w:val="hybridMultilevel"/>
    <w:tmpl w:val="628E5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A2B"/>
    <w:rsid w:val="0015074B"/>
    <w:rsid w:val="00255141"/>
    <w:rsid w:val="0029639D"/>
    <w:rsid w:val="00326F90"/>
    <w:rsid w:val="003F3452"/>
    <w:rsid w:val="00551FFD"/>
    <w:rsid w:val="009F11AA"/>
    <w:rsid w:val="00AA1D8D"/>
    <w:rsid w:val="00AB5B5B"/>
    <w:rsid w:val="00B47730"/>
    <w:rsid w:val="00CB0664"/>
    <w:rsid w:val="00CB2F13"/>
    <w:rsid w:val="00FC693F"/>
    <w:rsid w:val="00F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1A91C"/>
  <w14:defaultImageDpi w14:val="300"/>
  <w15:docId w15:val="{31101620-072F-4BA7-B448-E45353FE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696</Words>
  <Characters>3828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Velvet</cp:lastModifiedBy>
  <cp:revision>4</cp:revision>
  <dcterms:created xsi:type="dcterms:W3CDTF">2013-12-23T23:15:00Z</dcterms:created>
  <dcterms:modified xsi:type="dcterms:W3CDTF">2025-09-23T06:01:00Z</dcterms:modified>
  <cp:category/>
</cp:coreProperties>
</file>